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Pomodoro App Requirements Document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outline the requirements, design, and implementation plan for a Pomodoro productivity tracking application. The application will help users track their work sessions and breaks, providing statistics to improve productivity.</w:t>
      </w:r>
    </w:p>
    <w:p>
      <w:pPr>
        <w:pStyle w:val="Heading2"/>
      </w:pPr>
      <w:r>
        <w:t>1.2 Scope</w:t>
      </w:r>
    </w:p>
    <w:p>
      <w:r>
        <w:t>This application will consist of a command-line interface (CLI) for initiating Pomodoro sessions, a web interface for monitoring and statistics, and deployment in a Docker container for ease of deployment and scaling.</w:t>
      </w:r>
    </w:p>
    <w:p>
      <w:pPr>
        <w:pStyle w:val="Heading1"/>
      </w:pPr>
      <w:r>
        <w:t>2. User Personas</w:t>
      </w:r>
    </w:p>
    <w:p>
      <w:pPr>
        <w:pStyle w:val="Heading2"/>
      </w:pPr>
      <w:r>
        <w:t>2.1 John Doe - The Busy Professional</w:t>
      </w:r>
    </w:p>
    <w:p>
      <w:r>
        <w:t>Age: 35</w:t>
        <w:br/>
        <w:t>Occupation: Marketing Manager</w:t>
        <w:br/>
        <w:t>Needs: Track productivity, improve work habits, visualize time spent on tasks</w:t>
        <w:br/>
        <w:t>Tech Skill: Intermediate</w:t>
      </w:r>
    </w:p>
    <w:p>
      <w:pPr>
        <w:pStyle w:val="Heading2"/>
      </w:pPr>
      <w:r>
        <w:t>2.2 Jane Smith - The Student</w:t>
      </w:r>
    </w:p>
    <w:p>
      <w:r>
        <w:t>Age: 22</w:t>
        <w:br/>
        <w:t>Occupation: University Student</w:t>
        <w:br/>
        <w:t>Needs: Manage study sessions, balance study and break time, analyze study patterns</w:t>
        <w:br/>
        <w:t>Tech Skill: Beginner</w:t>
      </w:r>
    </w:p>
    <w:p>
      <w:pPr>
        <w:pStyle w:val="Heading1"/>
      </w:pPr>
      <w:r>
        <w:t>3. User Stories</w:t>
      </w:r>
    </w:p>
    <w:p>
      <w:r>
        <w:t>1. As a user, I want to start a Pomodoro session from the CLI, so that I can begin working on a task.</w:t>
        <w:br/>
        <w:t>2. As a user, I want to be notified when a Pomodoro session ends, so that I can take a break.</w:t>
        <w:br/>
        <w:t>3. As a user, I want to view my productivity statistics on a web page, so that I can analyze my work patterns.</w:t>
        <w:br/>
        <w:t>4. As a user, I want to track my completed Pomodoro sessions, so that I can see my progress over time.</w:t>
      </w:r>
    </w:p>
    <w:p>
      <w:pPr>
        <w:pStyle w:val="Heading1"/>
      </w:pPr>
      <w:r>
        <w:t>4. Functional Requirements</w:t>
      </w:r>
    </w:p>
    <w:p>
      <w:r>
        <w:t>1. Start a Pomodoro Session (CLI)</w:t>
        <w:br/>
        <w:t xml:space="preserve">    - Input: Task description, session duration</w:t>
        <w:br/>
        <w:t xml:space="preserve">    - Output: Timer starts, notification when session ends</w:t>
        <w:br/>
        <w:t>2. End a Pomodoro Session (CLI)</w:t>
        <w:br/>
        <w:t xml:space="preserve">    - Input: Session end command</w:t>
        <w:br/>
        <w:t xml:space="preserve">    - Output: Session stops, log entry created</w:t>
        <w:br/>
        <w:t>3. View Statistics (Web)</w:t>
        <w:br/>
        <w:t xml:space="preserve">    - Input: User login</w:t>
        <w:br/>
        <w:t xml:space="preserve">    - Output: Display charts and graphs of completed sessions, break times, and productivity trends</w:t>
        <w:br/>
        <w:t>4. User Authentication (Web)</w:t>
        <w:br/>
        <w:t xml:space="preserve">    - Input: Username, password</w:t>
        <w:br/>
        <w:t xml:space="preserve">    - Output: User login, session management</w:t>
        <w:br/>
        <w:t>5. Docker Deployment</w:t>
        <w:br/>
        <w:t xml:space="preserve">    - Input: Dockerfile and Docker Compose configuration</w:t>
        <w:br/>
        <w:t xml:space="preserve">    - Output: Deployable Docker containers for CLI and web interface</w:t>
      </w:r>
    </w:p>
    <w:p>
      <w:pPr>
        <w:pStyle w:val="Heading1"/>
      </w:pPr>
      <w:r>
        <w:t>5. Non-Functional Requirements</w:t>
      </w:r>
    </w:p>
    <w:p>
      <w:r>
        <w:t>1. Usability</w:t>
        <w:br/>
        <w:t xml:space="preserve">    - Simple and intuitive CLI commands</w:t>
        <w:br/>
        <w:t xml:space="preserve">    - User-friendly web interface</w:t>
        <w:br/>
        <w:t>2. Performance</w:t>
        <w:br/>
        <w:t xml:space="preserve">    - Minimal latency in command execution</w:t>
        <w:br/>
        <w:t xml:space="preserve">    - Quick loading of web pages</w:t>
        <w:br/>
        <w:t>3. Reliability</w:t>
        <w:br/>
        <w:t xml:space="preserve">    - Robust error handling in CLI and web interface</w:t>
        <w:br/>
        <w:t xml:space="preserve">    - Consistent uptime for Docker deployment</w:t>
        <w:br/>
        <w:t>4. Scalability</w:t>
        <w:br/>
        <w:t xml:space="preserve">    - Ability to handle multiple users concurrently</w:t>
        <w:br/>
        <w:t xml:space="preserve">    - Efficient resource usage in Docker containers</w:t>
      </w:r>
    </w:p>
    <w:p>
      <w:pPr>
        <w:pStyle w:val="Heading1"/>
      </w:pPr>
      <w:r>
        <w:t>6. System Architecture</w:t>
      </w:r>
    </w:p>
    <w:p>
      <w:pPr>
        <w:pStyle w:val="Heading2"/>
      </w:pPr>
      <w:r>
        <w:t>6.1 System Components</w:t>
      </w:r>
    </w:p>
    <w:p>
      <w:r>
        <w:t>CLI Application: Python-based command-line interface for managing Pomodoro sessions.</w:t>
        <w:br/>
        <w:t>Web Application: Flask-based web interface for displaying statistics.</w:t>
        <w:br/>
        <w:t>Database: SQLite for storing user data and session logs.</w:t>
        <w:br/>
        <w:t>Docker: Containerization of both CLI and web application for deployment.</w:t>
      </w:r>
    </w:p>
    <w:p>
      <w:pPr>
        <w:pStyle w:val="Heading2"/>
      </w:pPr>
      <w:r>
        <w:t>6.2 UML Diagrams</w:t>
      </w:r>
    </w:p>
    <w:p>
      <w:pPr>
        <w:pStyle w:val="Heading3"/>
      </w:pPr>
      <w:r>
        <w:t>Use Case 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_case_diagra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Class Diagram</w:t>
      </w:r>
    </w:p>
    <w:p>
      <w:r>
        <w:drawing>
          <wp:inline xmlns:a="http://schemas.openxmlformats.org/drawingml/2006/main" xmlns:pic="http://schemas.openxmlformats.org/drawingml/2006/picture">
            <wp:extent cx="4572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Sequence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Deployment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System 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diagram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Deployment Diagram</w:t>
      </w:r>
    </w:p>
    <w:p>
      <w:r>
        <w:t>Deployment diagram showing the system architecture and components.</w:t>
      </w:r>
    </w:p>
    <w:p>
      <w:pPr>
        <w:pStyle w:val="Heading1"/>
      </w:pPr>
      <w:r>
        <w:t>8. System Diagram</w:t>
      </w:r>
    </w:p>
    <w:p>
      <w:r>
        <w:t>System diagram illustrating the relationship between the CLI, web application, and database.</w:t>
      </w:r>
    </w:p>
    <w:p>
      <w:pPr>
        <w:pStyle w:val="Heading1"/>
      </w:pPr>
      <w:r>
        <w:t>9. To-Do List and Priority Order</w:t>
      </w:r>
    </w:p>
    <w:p>
      <w:r>
        <w:t>1. Define User Stories and Personas</w:t>
        <w:br/>
        <w:t xml:space="preserve">    - Priority: High</w:t>
        <w:br/>
        <w:t xml:space="preserve">    - Status: Completed</w:t>
        <w:br/>
        <w:t>2. Gather Functional and Non-Functional Requirements</w:t>
        <w:br/>
        <w:t xml:space="preserve">    - Priority: High</w:t>
        <w:br/>
        <w:t xml:space="preserve">    - Status: Completed</w:t>
        <w:br/>
        <w:t>3. Create UML Diagrams</w:t>
        <w:br/>
        <w:t xml:space="preserve">    - Priority: High</w:t>
        <w:br/>
        <w:t xml:space="preserve">    - Status: In Progress</w:t>
        <w:br/>
        <w:t>4. Develop CLI Application</w:t>
        <w:br/>
        <w:t xml:space="preserve">    - Priority: High</w:t>
        <w:br/>
        <w:t xml:space="preserve">    - Status: Pending</w:t>
        <w:br/>
        <w:t>5. Develop Web Application</w:t>
        <w:br/>
        <w:t xml:space="preserve">    - Priority: Medium</w:t>
        <w:br/>
        <w:t xml:space="preserve">    - Status: Pending</w:t>
        <w:br/>
        <w:t>6. Set Up Database</w:t>
        <w:br/>
        <w:t xml:space="preserve">    - Priority: Medium</w:t>
        <w:br/>
        <w:t xml:space="preserve">    - Status: Pending</w:t>
        <w:br/>
        <w:t>7. Implement User Authentication</w:t>
        <w:br/>
        <w:t xml:space="preserve">    - Priority: Medium</w:t>
        <w:br/>
        <w:t xml:space="preserve">    - Status: Pending</w:t>
        <w:br/>
        <w:t>8. Containerize Applications with Docker</w:t>
        <w:br/>
        <w:t xml:space="preserve">    - Priority: Medium</w:t>
        <w:br/>
        <w:t xml:space="preserve">    - Status: Pending</w:t>
        <w:br/>
        <w:t>9. Write Tests for CLI and Web Application</w:t>
        <w:br/>
        <w:t xml:space="preserve">    - Priority: Medium</w:t>
        <w:br/>
        <w:t xml:space="preserve">    - Status: Pending</w:t>
        <w:br/>
        <w:t>10. Deploy Applications</w:t>
        <w:br/>
        <w:t xml:space="preserve">    - Priority: Medium</w:t>
        <w:br/>
        <w:t xml:space="preserve">    - Status: Pending</w:t>
        <w:br/>
        <w:t>11. Debug and Test Applications</w:t>
        <w:br/>
        <w:t xml:space="preserve">    - Priority: High</w:t>
        <w:br/>
        <w:t xml:space="preserve">    - Status: Pending</w:t>
        <w:br/>
        <w:t>12. Launch and Monitor Application</w:t>
        <w:br/>
        <w:t xml:space="preserve">    - Priority: High</w:t>
        <w:br/>
        <w:t xml:space="preserve">    - Status: Pending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